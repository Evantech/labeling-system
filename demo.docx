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55"/>
        <w:gridCol w:w="855"/>
        <w:gridCol w:w="855"/>
        <w:gridCol w:w="855"/>
        <w:gridCol w:w="855"/>
        <w:gridCol w:w="855"/>
        <w:gridCol w:w="855"/>
        <w:gridCol w:w="855"/>
        <w:gridCol w:w="855"/>
        <w:gridCol w:w="855"/>
        <w:gridCol w:w="855"/>
        <w:gridCol w:w="855"/>
      </w:tblGrid>
      <w:tr>
        <w:tc>
          <w:tcPr>
            <w:tcW w:type="dxa" w:w="855"/>
          </w:tcPr>
          <w:p/>
        </w:tc>
        <w:tc>
          <w:tcPr>
            <w:tcW w:type="dxa" w:w="855"/>
          </w:tcPr>
          <w:p/>
        </w:tc>
        <w:tc>
          <w:tcPr>
            <w:tcW w:type="dxa" w:w="855"/>
          </w:tcPr>
          <w:p/>
        </w:tc>
        <w:tc>
          <w:tcPr>
            <w:tcW w:type="dxa" w:w="855"/>
          </w:tcPr>
          <w:p/>
        </w:tc>
        <w:tc>
          <w:tcPr>
            <w:tcW w:type="dxa" w:w="855"/>
          </w:tcPr>
          <w:p/>
        </w:tc>
        <w:tc>
          <w:tcPr>
            <w:tcW w:type="dxa" w:w="855"/>
          </w:tcPr>
          <w:p/>
        </w:tc>
        <w:tc>
          <w:tcPr>
            <w:tcW w:type="dxa" w:w="855"/>
          </w:tcPr>
          <w:p/>
        </w:tc>
        <w:tc>
          <w:tcPr>
            <w:tcW w:type="dxa" w:w="855"/>
          </w:tcPr>
          <w:p/>
        </w:tc>
        <w:tc>
          <w:tcPr>
            <w:tcW w:type="dxa" w:w="855"/>
          </w:tcPr>
          <w:p/>
        </w:tc>
        <w:tc>
          <w:tcPr>
            <w:tcW w:type="dxa" w:w="992"/>
          </w:tcPr>
          <w:p/>
        </w:tc>
        <w:tc>
          <w:tcPr>
            <w:tcW w:type="dxa" w:w="855"/>
          </w:tcPr>
          <w:p/>
        </w:tc>
        <w:tc>
          <w:tcPr>
            <w:tcW w:type="dxa" w:w="855"/>
          </w:tcPr>
          <w:p/>
        </w:tc>
      </w:tr>
      <w:tr>
        <w:tc>
          <w:tcPr>
            <w:tcW w:type="dxa" w:w="855"/>
          </w:tcPr>
          <w:p>
            <w:r>
              <w:t>lv-100-a5</w:t>
            </w:r>
          </w:p>
        </w:tc>
        <w:tc>
          <w:tcPr>
            <w:tcW w:type="dxa" w:w="855"/>
          </w:tcPr>
          <w:p>
            <w:r>
              <w:t>lv-101-a5</w:t>
            </w:r>
          </w:p>
        </w:tc>
        <w:tc>
          <w:tcPr>
            <w:tcW w:type="dxa" w:w="855"/>
          </w:tcPr>
          <w:p>
            <w:r>
              <w:t>lv-102-a5</w:t>
            </w:r>
          </w:p>
        </w:tc>
        <w:tc>
          <w:tcPr>
            <w:tcW w:type="dxa" w:w="855"/>
          </w:tcPr>
          <w:p>
            <w:r>
              <w:t>lv-103-a5</w:t>
            </w:r>
          </w:p>
        </w:tc>
        <w:tc>
          <w:tcPr>
            <w:tcW w:type="dxa" w:w="855"/>
          </w:tcPr>
          <w:p>
            <w:r>
              <w:t>lv-104-a5</w:t>
            </w:r>
          </w:p>
        </w:tc>
        <w:tc>
          <w:tcPr>
            <w:tcW w:type="dxa" w:w="855"/>
          </w:tcPr>
          <w:p>
            <w:r>
              <w:t>lv-105-a5</w:t>
            </w:r>
          </w:p>
        </w:tc>
        <w:tc>
          <w:tcPr>
            <w:tcW w:type="dxa" w:w="855"/>
          </w:tcPr>
          <w:p>
            <w:r>
              <w:t>lv-106-a5</w:t>
            </w:r>
          </w:p>
        </w:tc>
        <w:tc>
          <w:tcPr>
            <w:tcW w:type="dxa" w:w="855"/>
          </w:tcPr>
          <w:p>
            <w:r>
              <w:t>lv-107-a5</w:t>
            </w:r>
          </w:p>
        </w:tc>
        <w:tc>
          <w:tcPr>
            <w:tcW w:type="dxa" w:w="855"/>
          </w:tcPr>
          <w:p>
            <w:r>
              <w:t>lv-108-a5</w:t>
            </w:r>
          </w:p>
        </w:tc>
        <w:tc>
          <w:tcPr>
            <w:tcW w:type="dxa" w:w="992"/>
          </w:tcPr>
          <w:p>
            <w:r>
              <w:t>lv-109-a5</w:t>
            </w:r>
          </w:p>
        </w:tc>
        <w:tc>
          <w:tcPr>
            <w:tcW w:type="dxa" w:w="855"/>
          </w:tcPr>
          <w:p>
            <w:r>
              <w:t>lv-110-a5</w:t>
            </w:r>
          </w:p>
        </w:tc>
        <w:tc>
          <w:tcPr>
            <w:tcW w:type="dxa" w:w="855"/>
          </w:tcPr>
          <w:p>
            <w:r>
              <w:t>lv-111-a5</w:t>
            </w:r>
          </w:p>
        </w:tc>
      </w:tr>
      <w:tr>
        <w:tc>
          <w:tcPr>
            <w:tcW w:type="dxa" w:w="855"/>
          </w:tcPr>
          <w:p>
            <w:r>
              <w:t>lv-112-a5</w:t>
            </w:r>
          </w:p>
        </w:tc>
        <w:tc>
          <w:tcPr>
            <w:tcW w:type="dxa" w:w="855"/>
          </w:tcPr>
          <w:p>
            <w:r>
              <w:t>lv-113-a5</w:t>
            </w:r>
          </w:p>
        </w:tc>
        <w:tc>
          <w:tcPr>
            <w:tcW w:type="dxa" w:w="855"/>
          </w:tcPr>
          <w:p>
            <w:r>
              <w:t>lv-114-a5</w:t>
            </w:r>
          </w:p>
        </w:tc>
        <w:tc>
          <w:tcPr>
            <w:tcW w:type="dxa" w:w="855"/>
          </w:tcPr>
          <w:p>
            <w:r>
              <w:t>lv-115-a5</w:t>
            </w:r>
          </w:p>
        </w:tc>
        <w:tc>
          <w:tcPr>
            <w:tcW w:type="dxa" w:w="855"/>
          </w:tcPr>
          <w:p>
            <w:r>
              <w:t>lv-116-a5</w:t>
            </w:r>
          </w:p>
        </w:tc>
        <w:tc>
          <w:tcPr>
            <w:tcW w:type="dxa" w:w="855"/>
          </w:tcPr>
          <w:p>
            <w:r>
              <w:t>lv-117-a5</w:t>
            </w:r>
          </w:p>
        </w:tc>
        <w:tc>
          <w:tcPr>
            <w:tcW w:type="dxa" w:w="855"/>
          </w:tcPr>
          <w:p>
            <w:r>
              <w:t>lv-118-a5</w:t>
            </w:r>
          </w:p>
        </w:tc>
        <w:tc>
          <w:tcPr>
            <w:tcW w:type="dxa" w:w="855"/>
          </w:tcPr>
          <w:p>
            <w:r>
              <w:t>lv-119-a5</w:t>
            </w:r>
          </w:p>
        </w:tc>
        <w:tc>
          <w:tcPr>
            <w:tcW w:type="dxa" w:w="855"/>
          </w:tcPr>
          <w:p>
            <w:r>
              <w:t>lv-120-a5</w:t>
            </w:r>
          </w:p>
        </w:tc>
        <w:tc>
          <w:tcPr>
            <w:tcW w:type="dxa" w:w="992"/>
          </w:tcPr>
          <w:p>
            <w:r>
              <w:t>lv-121-a5</w:t>
            </w:r>
          </w:p>
        </w:tc>
        <w:tc>
          <w:tcPr>
            <w:tcW w:type="dxa" w:w="855"/>
          </w:tcPr>
          <w:p>
            <w:r>
              <w:t>lv-122-a5</w:t>
            </w:r>
          </w:p>
        </w:tc>
        <w:tc>
          <w:tcPr>
            <w:tcW w:type="dxa" w:w="855"/>
          </w:tcPr>
          <w:p>
            <w:r>
              <w:t>lv-123-a5</w:t>
            </w:r>
          </w:p>
        </w:tc>
      </w:tr>
      <w:tr>
        <w:tc>
          <w:tcPr>
            <w:tcW w:type="dxa" w:w="855"/>
          </w:tcPr>
          <w:p>
            <w:r>
              <w:t>lv-124-a5</w:t>
            </w:r>
          </w:p>
        </w:tc>
        <w:tc>
          <w:tcPr>
            <w:tcW w:type="dxa" w:w="855"/>
          </w:tcPr>
          <w:p>
            <w:r>
              <w:t>lv-125-a5</w:t>
            </w:r>
          </w:p>
        </w:tc>
        <w:tc>
          <w:tcPr>
            <w:tcW w:type="dxa" w:w="855"/>
          </w:tcPr>
          <w:p>
            <w:r>
              <w:t>lv-126-a5</w:t>
            </w:r>
          </w:p>
        </w:tc>
        <w:tc>
          <w:tcPr>
            <w:tcW w:type="dxa" w:w="855"/>
          </w:tcPr>
          <w:p>
            <w:r>
              <w:t>lv-127-a5</w:t>
            </w:r>
          </w:p>
        </w:tc>
        <w:tc>
          <w:tcPr>
            <w:tcW w:type="dxa" w:w="855"/>
          </w:tcPr>
          <w:p>
            <w:r>
              <w:t>lv-128-a5</w:t>
            </w:r>
          </w:p>
        </w:tc>
        <w:tc>
          <w:tcPr>
            <w:tcW w:type="dxa" w:w="855"/>
          </w:tcPr>
          <w:p>
            <w:r>
              <w:t>lv-129-a5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992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</w:tr>
      <w:tr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992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</w:tr>
      <w:tr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992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</w:tr>
      <w:tr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992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</w:tr>
      <w:tr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992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</w:tr>
      <w:tr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992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</w:tr>
      <w:tr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992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</w:tr>
      <w:tr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992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</w:tr>
      <w:tr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992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</w:tr>
      <w:tr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992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</w:tr>
      <w:tr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992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</w:tr>
      <w:tr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992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</w:tr>
      <w:tr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992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</w:tr>
      <w:tr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992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</w:tr>
      <w:tr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992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</w:tr>
      <w:tr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992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</w:tr>
      <w:tr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992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</w:tr>
      <w:tr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992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</w:tr>
      <w:tr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992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</w:tr>
      <w:tr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992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</w:tr>
      <w:tr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992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</w:tr>
      <w:tr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992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</w:tr>
      <w:tr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992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  <w:tc>
          <w:tcPr>
            <w:tcW w:type="dxa" w:w="855"/>
          </w:tcPr>
          <w:p>
            <w:r>
              <w:t xml:space="preserve">      </w:t>
            </w:r>
          </w:p>
        </w:tc>
      </w:tr>
    </w:tbl>
    <w:sectPr w:rsidR="00FC693F" w:rsidRPr="0006063C" w:rsidSect="00034616">
      <w:pgSz w:w="12240" w:h="15840"/>
      <w:pgMar w:top="709" w:right="992" w:bottom="709" w:left="9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